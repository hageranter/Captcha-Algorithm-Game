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F3D99" w14:textId="126508DD" w:rsidR="0090568E" w:rsidRPr="00BB46B1" w:rsidRDefault="002050B4" w:rsidP="00BB46B1">
      <w:pPr>
        <w:pStyle w:val="Heading1"/>
        <w:jc w:val="center"/>
        <w:rPr>
          <w:sz w:val="36"/>
          <w:szCs w:val="36"/>
        </w:rPr>
      </w:pPr>
      <w:r w:rsidRPr="00BB46B1">
        <w:rPr>
          <w:sz w:val="36"/>
          <w:szCs w:val="36"/>
        </w:rPr>
        <w:t xml:space="preserve">Image </w:t>
      </w:r>
      <w:r w:rsidR="00BB46B1" w:rsidRPr="00BB46B1">
        <w:rPr>
          <w:sz w:val="36"/>
          <w:szCs w:val="36"/>
        </w:rPr>
        <w:t>Checker</w:t>
      </w:r>
    </w:p>
    <w:p w14:paraId="264ABCF2" w14:textId="5E83D156" w:rsidR="0090568E" w:rsidRDefault="002050B4">
      <w:r>
        <w:t xml:space="preserve">the **Image </w:t>
      </w:r>
      <w:r w:rsidR="00BB46B1">
        <w:t>Checker</w:t>
      </w:r>
      <w:r>
        <w:t xml:space="preserve"> </w:t>
      </w:r>
      <w:r>
        <w:t xml:space="preserve">**! </w:t>
      </w:r>
      <w:r>
        <w:t xml:space="preserve"> This is a fun, interactive browser-based game where you test your observation skills by selecting images from a grid based on a given category. It's simple, engaging, and </w:t>
      </w:r>
      <w:r>
        <w:t>completely built using **HTML**, **CSS**, and **JavaScript**—no frameworks needed!</w:t>
      </w:r>
    </w:p>
    <w:p w14:paraId="2570F547" w14:textId="77777777" w:rsidR="00BB46B1" w:rsidRDefault="00BB46B1"/>
    <w:p w14:paraId="7FC51875" w14:textId="77777777" w:rsidR="00BB46B1" w:rsidRDefault="00BB46B1"/>
    <w:p w14:paraId="1C3F69C1" w14:textId="4911C1DA" w:rsidR="0090568E" w:rsidRDefault="002050B4">
      <w:pPr>
        <w:pStyle w:val="Heading2"/>
      </w:pPr>
      <w:r>
        <w:t xml:space="preserve"> How It Works</w:t>
      </w:r>
    </w:p>
    <w:p w14:paraId="47C8E2C9" w14:textId="57DE5C6D" w:rsidR="0090568E" w:rsidRDefault="002050B4">
      <w:r>
        <w:t xml:space="preserve">1. When you open the </w:t>
      </w:r>
      <w:r w:rsidR="00BB46B1">
        <w:t>site</w:t>
      </w:r>
      <w:r>
        <w:t>, you'll see a grid of images.</w:t>
      </w:r>
      <w:r>
        <w:br/>
        <w:t>2. A category is displayed at the top (e.g., "Select all Cars").</w:t>
      </w:r>
      <w:r>
        <w:br/>
        <w:t>3. Your goal is to **click on all the images** that match the category.</w:t>
      </w:r>
      <w:r>
        <w:br/>
        <w:t>4. Once you’ve made your selections, press the **"Check Selections" button** to see if you’re correct!</w:t>
      </w:r>
      <w:r>
        <w:br/>
        <w:t>5. The game will give you instant feedback:</w:t>
      </w:r>
      <w:r>
        <w:br/>
        <w:t xml:space="preserve">   - ✅ **Correct**: You selected the right images!</w:t>
      </w:r>
      <w:r>
        <w:br/>
        <w:t xml:space="preserve">   - ❌ **Incorrect**: Try again and improve your score.</w:t>
      </w:r>
    </w:p>
    <w:p w14:paraId="6B7D707E" w14:textId="77777777" w:rsidR="00BB46B1" w:rsidRDefault="00BB46B1"/>
    <w:p w14:paraId="3D550F4D" w14:textId="77777777" w:rsidR="00BB46B1" w:rsidRDefault="00BB46B1"/>
    <w:p w14:paraId="369E5AD9" w14:textId="77777777" w:rsidR="00BB46B1" w:rsidRDefault="00BB46B1"/>
    <w:p w14:paraId="64464C43" w14:textId="3B6D143C" w:rsidR="0090568E" w:rsidRDefault="002050B4">
      <w:pPr>
        <w:pStyle w:val="Heading2"/>
      </w:pPr>
      <w:r>
        <w:t>File Structure</w:t>
      </w:r>
    </w:p>
    <w:p w14:paraId="77E8A42E" w14:textId="77777777" w:rsidR="0090568E" w:rsidRDefault="002050B4">
      <w:r>
        <w:t>Here’s what’s inside the project:</w:t>
      </w:r>
      <w:r>
        <w:br/>
      </w:r>
      <w:r>
        <w:br/>
        <w:t>/project-directory</w:t>
      </w:r>
      <w:r>
        <w:br/>
        <w:t>|-- index.html       # The main HTML file</w:t>
      </w:r>
      <w:r>
        <w:br/>
        <w:t>|-- styles.css       # The CSS for styling the grid and buttons</w:t>
      </w:r>
      <w:r>
        <w:br/>
        <w:t>|-- script.js        # The JavaScript for interactivity and game logic</w:t>
      </w:r>
      <w:r>
        <w:br/>
        <w:t>|-- /assets          # A folder containing all the image files used in the game</w:t>
      </w:r>
    </w:p>
    <w:p w14:paraId="6EC7308B" w14:textId="6A9E3BC8" w:rsidR="00BB46B1" w:rsidRDefault="002050B4" w:rsidP="00BB46B1">
      <w:r>
        <w:t>### Key Files:</w:t>
      </w:r>
      <w:r>
        <w:br/>
        <w:t>1. **`index.html`**: Contains the structure of the webpage.</w:t>
      </w:r>
      <w:r>
        <w:br/>
        <w:t>2. **`styles.css`**: Makes the webpage visually appealing with a responsive design, hover effects, and vibrant feedback.</w:t>
      </w:r>
      <w:r>
        <w:br/>
        <w:t>3. **`script.js`**: Handles all the game logic (e.g., image selection, validation, and resetting).</w:t>
      </w:r>
    </w:p>
    <w:p w14:paraId="6617C398" w14:textId="77777777" w:rsidR="00BB46B1" w:rsidRDefault="00BB46B1" w:rsidP="00BB46B1"/>
    <w:p w14:paraId="741ACB60" w14:textId="77777777" w:rsidR="00BB46B1" w:rsidRDefault="00BB46B1" w:rsidP="00BB46B1"/>
    <w:p w14:paraId="667B5A9A" w14:textId="77777777" w:rsidR="00BB46B1" w:rsidRDefault="00BB46B1" w:rsidP="00BB46B1"/>
    <w:p w14:paraId="0C705181" w14:textId="77777777" w:rsidR="00BB46B1" w:rsidRDefault="00BB46B1" w:rsidP="00BB46B1"/>
    <w:p w14:paraId="257D7785" w14:textId="02A0D2E4" w:rsidR="0090568E" w:rsidRDefault="002050B4">
      <w:pPr>
        <w:pStyle w:val="Heading2"/>
      </w:pPr>
      <w:r>
        <w:t xml:space="preserve"> How </w:t>
      </w:r>
      <w:r w:rsidR="00BB46B1">
        <w:t xml:space="preserve">it works </w:t>
      </w:r>
    </w:p>
    <w:p w14:paraId="595F00FB" w14:textId="2D734AD0" w:rsidR="00BB46B1" w:rsidRDefault="002050B4" w:rsidP="00BB46B1">
      <w:r>
        <w:t>1. **Download the files**:</w:t>
      </w:r>
      <w:r>
        <w:br/>
        <w:t xml:space="preserve">   - Clone the repository or download the `.zip` file.</w:t>
      </w:r>
      <w:r>
        <w:br/>
        <w:t xml:space="preserve">   - Extract it to your local machine.</w:t>
      </w:r>
      <w:r>
        <w:br/>
      </w:r>
      <w:r>
        <w:br/>
        <w:t>2. **Place your images**:</w:t>
      </w:r>
      <w:r>
        <w:br/>
        <w:t xml:space="preserve">   - Add your images to the `/assets` folder.</w:t>
      </w:r>
      <w:r>
        <w:br/>
        <w:t xml:space="preserve">   - Update the `images` array in `script.js` with the correct paths to your images.</w:t>
      </w:r>
      <w:r>
        <w:br/>
      </w:r>
      <w:r>
        <w:br/>
        <w:t xml:space="preserve">3. **Open the </w:t>
      </w:r>
      <w:r w:rsidR="00BB46B1">
        <w:t>site</w:t>
      </w:r>
      <w:r>
        <w:t>**:</w:t>
      </w:r>
      <w:r>
        <w:br/>
        <w:t xml:space="preserve">   - Open `index.html` in your browser (just double-click it).</w:t>
      </w:r>
      <w:r>
        <w:br/>
      </w:r>
      <w:r>
        <w:br/>
      </w:r>
    </w:p>
    <w:p w14:paraId="7BD77871" w14:textId="3B09D0EC" w:rsidR="0090568E" w:rsidRDefault="0090568E"/>
    <w:p w14:paraId="3A93A9BE" w14:textId="77777777" w:rsidR="00BB46B1" w:rsidRDefault="00BB46B1"/>
    <w:p w14:paraId="327C1D31" w14:textId="77777777" w:rsidR="00BB46B1" w:rsidRDefault="00BB46B1"/>
    <w:p w14:paraId="59634E53" w14:textId="77777777" w:rsidR="00BB46B1" w:rsidRDefault="00BB46B1"/>
    <w:p w14:paraId="69169ECB" w14:textId="77777777" w:rsidR="00BB46B1" w:rsidRDefault="00BB46B1"/>
    <w:p w14:paraId="7F393760" w14:textId="77777777" w:rsidR="00BB46B1" w:rsidRDefault="00BB46B1"/>
    <w:p w14:paraId="2CA9B4B4" w14:textId="77777777" w:rsidR="00BB46B1" w:rsidRDefault="00BB46B1"/>
    <w:p w14:paraId="08B9C758" w14:textId="77777777" w:rsidR="00BB46B1" w:rsidRDefault="00BB46B1"/>
    <w:p w14:paraId="68BF267A" w14:textId="44057DCD" w:rsidR="00BB46B1" w:rsidRDefault="00BB46B1" w:rsidP="00BB46B1">
      <w:r>
        <w:t>Student Name: Hager Tarek Saad Anter</w:t>
      </w:r>
    </w:p>
    <w:p w14:paraId="29426878" w14:textId="02B5A2A8" w:rsidR="00BB46B1" w:rsidRDefault="00BB46B1" w:rsidP="00BB46B1">
      <w:r>
        <w:t>ID: 20230331943</w:t>
      </w:r>
    </w:p>
    <w:sectPr w:rsidR="00BB4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157879">
    <w:abstractNumId w:val="8"/>
  </w:num>
  <w:num w:numId="2" w16cid:durableId="927930421">
    <w:abstractNumId w:val="6"/>
  </w:num>
  <w:num w:numId="3" w16cid:durableId="1533759063">
    <w:abstractNumId w:val="5"/>
  </w:num>
  <w:num w:numId="4" w16cid:durableId="1043024041">
    <w:abstractNumId w:val="4"/>
  </w:num>
  <w:num w:numId="5" w16cid:durableId="1744986313">
    <w:abstractNumId w:val="7"/>
  </w:num>
  <w:num w:numId="6" w16cid:durableId="543373078">
    <w:abstractNumId w:val="3"/>
  </w:num>
  <w:num w:numId="7" w16cid:durableId="800077032">
    <w:abstractNumId w:val="2"/>
  </w:num>
  <w:num w:numId="8" w16cid:durableId="2144226642">
    <w:abstractNumId w:val="1"/>
  </w:num>
  <w:num w:numId="9" w16cid:durableId="29611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0B4"/>
    <w:rsid w:val="0029639D"/>
    <w:rsid w:val="00326F90"/>
    <w:rsid w:val="00832228"/>
    <w:rsid w:val="0090568E"/>
    <w:rsid w:val="00AA1D8D"/>
    <w:rsid w:val="00B47730"/>
    <w:rsid w:val="00BB46B1"/>
    <w:rsid w:val="00CB0664"/>
    <w:rsid w:val="00EA6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5FD96"/>
  <w14:defaultImageDpi w14:val="300"/>
  <w15:docId w15:val="{117ADEE5-FF86-4D68-B0F5-C6C8E29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66A5ACF97254992C4217EA7D0E10C" ma:contentTypeVersion="16" ma:contentTypeDescription="Create a new document." ma:contentTypeScope="" ma:versionID="2181663a047331e9582c5fa4b1e56023">
  <xsd:schema xmlns:xsd="http://www.w3.org/2001/XMLSchema" xmlns:xs="http://www.w3.org/2001/XMLSchema" xmlns:p="http://schemas.microsoft.com/office/2006/metadata/properties" xmlns:ns3="ca04e97e-349e-4c48-a8e6-8145aef9f682" xmlns:ns4="7f8655ed-180d-4264-9692-e05dde76fbfd" targetNamespace="http://schemas.microsoft.com/office/2006/metadata/properties" ma:root="true" ma:fieldsID="060c1462dd6462eb94f11ac21cac6ae8" ns3:_="" ns4:_="">
    <xsd:import namespace="ca04e97e-349e-4c48-a8e6-8145aef9f682"/>
    <xsd:import namespace="7f8655ed-180d-4264-9692-e05dde76fb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e97e-349e-4c48-a8e6-8145aef9f6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655ed-180d-4264-9692-e05dde76f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655ed-180d-4264-9692-e05dde76fbfd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8EB0A6-0A8F-4D11-A962-43B502079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4e97e-349e-4c48-a8e6-8145aef9f682"/>
    <ds:schemaRef ds:uri="7f8655ed-180d-4264-9692-e05dde76f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725D82-2318-44CA-97A2-4926988F0F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EC6FF-914D-48BC-965C-AA490A50A059}">
  <ds:schemaRefs>
    <ds:schemaRef ds:uri="http://schemas.microsoft.com/office/infopath/2007/PartnerControls"/>
    <ds:schemaRef ds:uri="http://purl.org/dc/terms/"/>
    <ds:schemaRef ds:uri="http://www.w3.org/XML/1998/namespace"/>
    <ds:schemaRef ds:uri="ca04e97e-349e-4c48-a8e6-8145aef9f682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7f8655ed-180d-4264-9692-e05dde76fbf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1529</Characters>
  <Application>Microsoft Office Word</Application>
  <DocSecurity>0</DocSecurity>
  <Lines>63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Hagar Tarek Saad Hunter</cp:lastModifiedBy>
  <cp:revision>2</cp:revision>
  <dcterms:created xsi:type="dcterms:W3CDTF">2024-12-02T00:22:00Z</dcterms:created>
  <dcterms:modified xsi:type="dcterms:W3CDTF">2024-12-02T00:22:00Z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5fe61a270f1621beb7a67149960eebbb377dd84635eedd80d2a4bb317ee05041</vt:lpwstr>
  </property>
  <property fmtid="{D5CDD505-2E9C-101B-9397-08002B2CF9AE}" pid="3" name="ContentTypeId">
    <vt:lpwstr>0x01010092E66A5ACF97254992C4217EA7D0E10C</vt:lpwstr>
  </property>
</Properties>
</file>